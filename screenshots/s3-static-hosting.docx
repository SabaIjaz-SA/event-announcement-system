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33F68" w14:textId="77777777" w:rsidR="002E454A" w:rsidRPr="00F33A0E" w:rsidRDefault="005C3FCD" w:rsidP="00F33A0E">
      <w:pPr>
        <w:pStyle w:val="Heading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33A0E">
        <w:rPr>
          <w:rFonts w:ascii="Times New Roman" w:hAnsi="Times New Roman" w:cs="Times New Roman"/>
          <w:color w:val="000000" w:themeColor="text1"/>
        </w:rPr>
        <w:t>S3 Static Website Hosting – Implementation Steps</w:t>
      </w:r>
    </w:p>
    <w:p w14:paraId="13E44164" w14:textId="77777777" w:rsidR="002E454A" w:rsidRPr="000644AB" w:rsidRDefault="005C3FCD" w:rsidP="00F33A0E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t>1. Develop the Website Frontend</w:t>
      </w:r>
    </w:p>
    <w:p w14:paraId="36AD4D2E" w14:textId="00D90734" w:rsidR="002E454A" w:rsidRPr="000644AB" w:rsidRDefault="005C3FCD" w:rsidP="00F33A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t>I designed and developed the user interface for the Event Announcement System using HTML, CSS, and JavaScript. The frontend includes a dynamic event list, an event submission form, and an email subscription feature. These static website files are structured as follows:</w:t>
      </w:r>
    </w:p>
    <w:p w14:paraId="3176ABDD" w14:textId="160CA072" w:rsidR="002E454A" w:rsidRPr="000644AB" w:rsidRDefault="005C3FCD" w:rsidP="00F33A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t>event-announcement-frontend/</w:t>
      </w:r>
      <w:r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├──</w:t>
      </w:r>
      <w:r w:rsidR="00DB3F63"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t>index.html</w:t>
      </w:r>
      <w:r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├──</w:t>
      </w:r>
      <w:r w:rsidR="00DB3F63"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t>styles.css</w:t>
      </w:r>
      <w:r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└──</w:t>
      </w:r>
      <w:r w:rsidR="00DB3F63"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t>events.json</w:t>
      </w:r>
    </w:p>
    <w:p w14:paraId="384A07D8" w14:textId="77777777" w:rsidR="00CE76C0" w:rsidRPr="000644AB" w:rsidRDefault="005C3FCD" w:rsidP="00F33A0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These files are connected to backend AWS services via API Gateway endpoints, enabling full interactivity. </w:t>
      </w:r>
    </w:p>
    <w:p w14:paraId="30AC0212" w14:textId="72564219" w:rsidR="002E454A" w:rsidRPr="000644AB" w:rsidRDefault="005C3FCD" w:rsidP="00F33A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t>You can view or download the frontend files from the GitHub repository here.</w:t>
      </w:r>
    </w:p>
    <w:p w14:paraId="51D83CA3" w14:textId="77777777" w:rsidR="002E454A" w:rsidRPr="000644AB" w:rsidRDefault="005C3FCD" w:rsidP="00F33A0E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t>2. Create an Amazon S3 Bucket</w:t>
      </w:r>
    </w:p>
    <w:p w14:paraId="6F9B19B8" w14:textId="7325A3E7" w:rsidR="002E454A" w:rsidRPr="000644AB" w:rsidRDefault="005C3FCD" w:rsidP="00F33A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t>I created an S3 bucket in the AWS Management Console to host the static website and store event data. The bucket was named uniquely (e.g., event-announcement-system-website) and located in the same AWS region as the backend services (Europe - London, eu-west-2). To support static hosting, I disabled the "Block all public access" setting</w:t>
      </w:r>
      <w:r w:rsidR="00DB3F63"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t>, allowing</w:t>
      </w:r>
      <w:r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public access to website files.</w:t>
      </w:r>
    </w:p>
    <w:p w14:paraId="11CD5C28" w14:textId="77777777" w:rsidR="00DB3F63" w:rsidRPr="000644AB" w:rsidRDefault="00DB3F63" w:rsidP="00F33A0E">
      <w:pPr>
        <w:keepNext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4A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1253B9" wp14:editId="7C7007BF">
            <wp:extent cx="5484779" cy="2149475"/>
            <wp:effectExtent l="38100" t="38100" r="97155" b="98425"/>
            <wp:docPr id="11793048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04803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520" cy="215642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49CD14" w14:textId="48A04371" w:rsidR="00DB3F63" w:rsidRPr="000644AB" w:rsidRDefault="00214540" w:rsidP="00F33A0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4A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Figure 1: Creating the S3 bucket in AWS Management Console.</w:t>
      </w:r>
    </w:p>
    <w:p w14:paraId="4884AD01" w14:textId="77777777" w:rsidR="00214540" w:rsidRPr="000644AB" w:rsidRDefault="00214540" w:rsidP="00F33A0E">
      <w:pPr>
        <w:keepNext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4A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D9E61BC" wp14:editId="2BC86830">
            <wp:extent cx="5485130" cy="2087880"/>
            <wp:effectExtent l="76200" t="76200" r="134620" b="140970"/>
            <wp:docPr id="12923482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48273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709" cy="20892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7E6968" w14:textId="34BA6241" w:rsidR="00214540" w:rsidRPr="000644AB" w:rsidRDefault="00214540" w:rsidP="00F33A0E">
      <w:pPr>
        <w:pStyle w:val="Caption"/>
        <w:spacing w:line="360" w:lineRule="auto"/>
        <w:jc w:val="both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</w:pPr>
      <w:r w:rsidRPr="000644AB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Figure </w:t>
      </w:r>
      <w:r w:rsidR="002C4AE3" w:rsidRPr="000644AB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>2</w:t>
      </w:r>
      <w:r w:rsidRPr="000644AB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>:</w:t>
      </w:r>
      <w:r w:rsidR="002C4AE3" w:rsidRPr="000644AB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 </w:t>
      </w:r>
      <w:r w:rsidRPr="000644AB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>Disabling “Block all public access” during bucket creation.</w:t>
      </w:r>
    </w:p>
    <w:p w14:paraId="684789BA" w14:textId="77777777" w:rsidR="002C4AE3" w:rsidRPr="000644AB" w:rsidRDefault="002C4AE3" w:rsidP="00F33A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94A936" w14:textId="0701BD73" w:rsidR="002E454A" w:rsidRPr="000644AB" w:rsidRDefault="005C3FCD" w:rsidP="00F33A0E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t>3. Upload Frontend Files to S3</w:t>
      </w:r>
    </w:p>
    <w:p w14:paraId="2D2C4CCB" w14:textId="1D6D6EA8" w:rsidR="002E454A" w:rsidRPr="000644AB" w:rsidRDefault="005C3FCD" w:rsidP="00F33A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uploaded the frontend files (index.html, styles.css, and events.json) to the S3 bucket using the AWS Console upload feature. I ensured these files had public-read permissions so </w:t>
      </w:r>
      <w:r w:rsidR="00DB3F63"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t>visitors could access them</w:t>
      </w:r>
      <w:r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F63"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website.</w:t>
      </w:r>
    </w:p>
    <w:p w14:paraId="7F8E35EC" w14:textId="77777777" w:rsidR="002C4AE3" w:rsidRPr="000644AB" w:rsidRDefault="002C4AE3" w:rsidP="00F33A0E">
      <w:pPr>
        <w:keepNext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4A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9AEB5FA" wp14:editId="13B17EF5">
            <wp:extent cx="5486366" cy="1981200"/>
            <wp:effectExtent l="76200" t="76200" r="133985" b="133350"/>
            <wp:docPr id="3507248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24816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229" cy="19851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A99A74" w14:textId="5DF82ADC" w:rsidR="00DB3F63" w:rsidRPr="000644AB" w:rsidRDefault="002C4AE3" w:rsidP="00F33A0E">
      <w:pPr>
        <w:pStyle w:val="Caption"/>
        <w:spacing w:line="360" w:lineRule="auto"/>
        <w:jc w:val="both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</w:pPr>
      <w:r w:rsidRPr="000644AB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>Figure 3: Uploading website files to S3 with public-read permissions.</w:t>
      </w:r>
    </w:p>
    <w:p w14:paraId="6F2E2B77" w14:textId="77777777" w:rsidR="002C4AE3" w:rsidRPr="000644AB" w:rsidRDefault="002C4AE3" w:rsidP="00F33A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4873D7" w14:textId="77777777" w:rsidR="002E454A" w:rsidRPr="000644AB" w:rsidRDefault="005C3FCD" w:rsidP="00F33A0E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 Enable Static Website Hosting</w:t>
      </w:r>
    </w:p>
    <w:p w14:paraId="7090E9BA" w14:textId="77777777" w:rsidR="002E454A" w:rsidRPr="000644AB" w:rsidRDefault="005C3FCD" w:rsidP="00F33A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t>Within the S3 bucket properties, I enabled Static Website Hosting and configured it to serve index.html as the default document. This setup allows the bucket URL to act as a fully functional website endpoint.</w:t>
      </w:r>
    </w:p>
    <w:p w14:paraId="614C2F9C" w14:textId="77777777" w:rsidR="002C4AE3" w:rsidRPr="000644AB" w:rsidRDefault="002C4AE3" w:rsidP="00F33A0E">
      <w:pPr>
        <w:keepNext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4A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FF24A24" wp14:editId="016EA47E">
            <wp:extent cx="5485765" cy="1958340"/>
            <wp:effectExtent l="76200" t="76200" r="133985" b="137160"/>
            <wp:docPr id="4704856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85617" name="Picture 1" descr="A screenshot of a computer&#10;&#10;AI-generated content may be incorrect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177" cy="196134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A1A65" w14:textId="062AC932" w:rsidR="002C4AE3" w:rsidRPr="003F2207" w:rsidRDefault="002C4AE3" w:rsidP="003F2207">
      <w:pPr>
        <w:pStyle w:val="Caption"/>
        <w:spacing w:line="360" w:lineRule="auto"/>
        <w:jc w:val="both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</w:pPr>
      <w:r w:rsidRPr="000644AB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>Figure 4: Enabling static website hosting and specifying the index document.</w:t>
      </w:r>
    </w:p>
    <w:p w14:paraId="3BE4348A" w14:textId="77777777" w:rsidR="002E454A" w:rsidRPr="000644AB" w:rsidRDefault="005C3FCD" w:rsidP="00F33A0E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t>5. Configure Bucket Policy for Public Access</w:t>
      </w:r>
    </w:p>
    <w:p w14:paraId="3CC0757E" w14:textId="0EC08F94" w:rsidR="002E454A" w:rsidRPr="000644AB" w:rsidRDefault="005C3FCD" w:rsidP="00F33A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allow public read access to all website files, I applied a bucket policy granting s3:GetObject permission to everyone. This step is </w:t>
      </w:r>
      <w:r w:rsidR="00DB3F63"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t>crucial for making the website publicly accessible while adhering to</w:t>
      </w:r>
      <w:r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security best practices.</w:t>
      </w:r>
    </w:p>
    <w:p w14:paraId="22DA13CC" w14:textId="77777777" w:rsidR="002C4AE3" w:rsidRPr="000644AB" w:rsidRDefault="002C4AE3" w:rsidP="00F33A0E">
      <w:pPr>
        <w:keepNext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4A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0796FF" wp14:editId="41C49EE7">
            <wp:extent cx="5485765" cy="2164080"/>
            <wp:effectExtent l="76200" t="76200" r="133985" b="140970"/>
            <wp:docPr id="16638213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21317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71" cy="21683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E57AFC" w14:textId="07438825" w:rsidR="002C4AE3" w:rsidRPr="000644AB" w:rsidRDefault="002C4AE3" w:rsidP="00F33A0E">
      <w:pPr>
        <w:pStyle w:val="Caption"/>
        <w:spacing w:line="360" w:lineRule="auto"/>
        <w:jc w:val="both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</w:pPr>
      <w:r w:rsidRPr="000644AB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>Figure 5: Configuring bucket policy for public access.</w:t>
      </w:r>
    </w:p>
    <w:p w14:paraId="49482EAF" w14:textId="77777777" w:rsidR="002C4AE3" w:rsidRPr="000644AB" w:rsidRDefault="002C4AE3" w:rsidP="00F33A0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C828CA" w14:textId="77777777" w:rsidR="002E454A" w:rsidRPr="000644AB" w:rsidRDefault="005C3FCD" w:rsidP="00F33A0E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6. Verify Website Availability</w:t>
      </w:r>
    </w:p>
    <w:p w14:paraId="65D1A5A5" w14:textId="77777777" w:rsidR="002E454A" w:rsidRPr="000644AB" w:rsidRDefault="005C3FCD" w:rsidP="00F33A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4AB">
        <w:rPr>
          <w:rFonts w:ascii="Times New Roman" w:hAnsi="Times New Roman" w:cs="Times New Roman"/>
          <w:color w:val="000000" w:themeColor="text1"/>
          <w:sz w:val="24"/>
          <w:szCs w:val="24"/>
        </w:rPr>
        <w:t>Finally, I accessed the Static Website Endpoint URL from the S3 bucket settings in a browser to verify that the website loaded correctly and all functionality was intact.</w:t>
      </w:r>
    </w:p>
    <w:p w14:paraId="26475967" w14:textId="77777777" w:rsidR="00580DC5" w:rsidRPr="000644AB" w:rsidRDefault="002C4AE3" w:rsidP="00F33A0E">
      <w:pPr>
        <w:keepNext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4A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104B629" wp14:editId="6EDD7E39">
            <wp:extent cx="5484251" cy="1943100"/>
            <wp:effectExtent l="76200" t="76200" r="135890" b="133350"/>
            <wp:docPr id="15127198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19818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562" cy="19513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1A24CB" w14:textId="1DA2857F" w:rsidR="00580DC5" w:rsidRPr="000644AB" w:rsidRDefault="00580DC5" w:rsidP="00F33A0E">
      <w:pPr>
        <w:pStyle w:val="Caption"/>
        <w:spacing w:line="360" w:lineRule="auto"/>
        <w:jc w:val="both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</w:pPr>
      <w:r w:rsidRPr="000644AB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>Figure 6: Viewing the S3 static website endpoint URL in the bucket settings.</w:t>
      </w:r>
    </w:p>
    <w:p w14:paraId="4E19030F" w14:textId="77777777" w:rsidR="00580DC5" w:rsidRPr="000644AB" w:rsidRDefault="00580DC5" w:rsidP="00F33A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E18FE4" w14:textId="77777777" w:rsidR="00580DC5" w:rsidRPr="000644AB" w:rsidRDefault="00580DC5" w:rsidP="00F33A0E">
      <w:pPr>
        <w:keepNext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4A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124C3DB" wp14:editId="5D02160C">
            <wp:extent cx="5485349" cy="2103120"/>
            <wp:effectExtent l="76200" t="76200" r="134620" b="125730"/>
            <wp:docPr id="575177879" name="Picture 1" descr="A screenshot of a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77879" name="Picture 1" descr="A screenshot of a websi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875" cy="21056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9B508" w14:textId="4195A6DA" w:rsidR="002C4AE3" w:rsidRPr="000644AB" w:rsidRDefault="00580DC5" w:rsidP="00F33A0E">
      <w:pPr>
        <w:pStyle w:val="Caption"/>
        <w:spacing w:line="360" w:lineRule="auto"/>
        <w:jc w:val="both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</w:pPr>
      <w:r w:rsidRPr="000644AB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>Figure 7: Confirming the website loads successfully in a web browser.</w:t>
      </w:r>
    </w:p>
    <w:p w14:paraId="36CCAA18" w14:textId="3414B1E9" w:rsidR="002E454A" w:rsidRPr="000644AB" w:rsidRDefault="002E454A" w:rsidP="00F33A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E454A" w:rsidRPr="000644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2635420">
    <w:abstractNumId w:val="8"/>
  </w:num>
  <w:num w:numId="2" w16cid:durableId="575865810">
    <w:abstractNumId w:val="6"/>
  </w:num>
  <w:num w:numId="3" w16cid:durableId="1368485297">
    <w:abstractNumId w:val="5"/>
  </w:num>
  <w:num w:numId="4" w16cid:durableId="300959772">
    <w:abstractNumId w:val="4"/>
  </w:num>
  <w:num w:numId="5" w16cid:durableId="813178546">
    <w:abstractNumId w:val="7"/>
  </w:num>
  <w:num w:numId="6" w16cid:durableId="1736590190">
    <w:abstractNumId w:val="3"/>
  </w:num>
  <w:num w:numId="7" w16cid:durableId="1254318754">
    <w:abstractNumId w:val="2"/>
  </w:num>
  <w:num w:numId="8" w16cid:durableId="2034308610">
    <w:abstractNumId w:val="1"/>
  </w:num>
  <w:num w:numId="9" w16cid:durableId="161319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4AB"/>
    <w:rsid w:val="0015074B"/>
    <w:rsid w:val="00214540"/>
    <w:rsid w:val="0029639D"/>
    <w:rsid w:val="002C4AE3"/>
    <w:rsid w:val="002E454A"/>
    <w:rsid w:val="00326F90"/>
    <w:rsid w:val="003F2207"/>
    <w:rsid w:val="00580DC5"/>
    <w:rsid w:val="005C3FCD"/>
    <w:rsid w:val="008D0481"/>
    <w:rsid w:val="008E0B0C"/>
    <w:rsid w:val="00A417EF"/>
    <w:rsid w:val="00AA1D8D"/>
    <w:rsid w:val="00B47730"/>
    <w:rsid w:val="00B84D62"/>
    <w:rsid w:val="00CB0664"/>
    <w:rsid w:val="00CE76C0"/>
    <w:rsid w:val="00DB3F63"/>
    <w:rsid w:val="00EF7416"/>
    <w:rsid w:val="00F33A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9C23BD"/>
  <w14:defaultImageDpi w14:val="300"/>
  <w15:docId w15:val="{6A6EA149-23B0-4971-A3B1-9140ADD8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381</Words>
  <Characters>2110</Characters>
  <Application>Microsoft Office Word</Application>
  <DocSecurity>0</DocSecurity>
  <Lines>52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Saba Ijaz</cp:lastModifiedBy>
  <cp:revision>8</cp:revision>
  <dcterms:created xsi:type="dcterms:W3CDTF">2013-12-23T23:15:00Z</dcterms:created>
  <dcterms:modified xsi:type="dcterms:W3CDTF">2025-07-27T22:31:00Z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e7853e8f-e411-499c-abe6-162a8e090fc1</vt:lpwstr>
  </property>
</Properties>
</file>