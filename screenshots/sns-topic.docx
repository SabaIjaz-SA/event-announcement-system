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C6C53" w14:textId="77777777" w:rsidR="00222716" w:rsidRPr="006003E0" w:rsidRDefault="00496620" w:rsidP="00B51A9D">
      <w:pPr>
        <w:pStyle w:val="Heading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6003E0">
        <w:rPr>
          <w:rFonts w:ascii="Times New Roman" w:hAnsi="Times New Roman" w:cs="Times New Roman"/>
          <w:color w:val="000000" w:themeColor="text1"/>
        </w:rPr>
        <w:t>SNS Topic Configuration – Event Announcement System</w:t>
      </w:r>
    </w:p>
    <w:p w14:paraId="28D4615A" w14:textId="77777777" w:rsidR="00222716" w:rsidRPr="006003E0" w:rsidRDefault="00496620" w:rsidP="00B51A9D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03E0">
        <w:rPr>
          <w:rFonts w:ascii="Times New Roman" w:hAnsi="Times New Roman" w:cs="Times New Roman"/>
          <w:color w:val="000000" w:themeColor="text1"/>
          <w:sz w:val="24"/>
          <w:szCs w:val="24"/>
        </w:rPr>
        <w:t>Overview</w:t>
      </w:r>
    </w:p>
    <w:p w14:paraId="76A7922F" w14:textId="77777777" w:rsidR="00222716" w:rsidRPr="006003E0" w:rsidRDefault="00496620" w:rsidP="00B51A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03E0">
        <w:rPr>
          <w:rFonts w:ascii="Times New Roman" w:hAnsi="Times New Roman" w:cs="Times New Roman"/>
          <w:color w:val="000000" w:themeColor="text1"/>
          <w:sz w:val="24"/>
          <w:szCs w:val="24"/>
        </w:rPr>
        <w:t>As part of developing the Event Announcement System, I configured Amazon Simple Notification Service (SNS) to send email notifications to users whenever a new event is created. SNS acts as the messaging layer that supports publish/subscribe communication between the backend services and subscribers.</w:t>
      </w:r>
    </w:p>
    <w:p w14:paraId="15A019C6" w14:textId="77777777" w:rsidR="00222716" w:rsidRPr="006003E0" w:rsidRDefault="00496620" w:rsidP="00B51A9D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03E0">
        <w:rPr>
          <w:rFonts w:ascii="Times New Roman" w:hAnsi="Times New Roman" w:cs="Times New Roman"/>
          <w:color w:val="000000" w:themeColor="text1"/>
          <w:sz w:val="24"/>
          <w:szCs w:val="24"/>
        </w:rPr>
        <w:t>SNS Topic Setup</w:t>
      </w:r>
    </w:p>
    <w:p w14:paraId="3A098EC8" w14:textId="77777777" w:rsidR="00222716" w:rsidRDefault="00496620" w:rsidP="00B51A9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03E0">
        <w:rPr>
          <w:rFonts w:ascii="Times New Roman" w:hAnsi="Times New Roman" w:cs="Times New Roman"/>
          <w:color w:val="000000" w:themeColor="text1"/>
          <w:sz w:val="24"/>
          <w:szCs w:val="24"/>
        </w:rPr>
        <w:t>I created a Standard SNS topic in the same AWS region where my Lambda functions were deployed (eu-west-2). The topic was named: EventAnnouncements. I left all other settings at their default values. After creating the topic, I accessed the details page to retrieve the Topic ARN, which I later used in my Lambda functions to publish notifications.</w:t>
      </w:r>
    </w:p>
    <w:p w14:paraId="3B43A792" w14:textId="77777777" w:rsidR="00B66631" w:rsidRPr="006003E0" w:rsidRDefault="00B66631" w:rsidP="00B51A9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F9DB6E" w14:textId="77777777" w:rsidR="00632979" w:rsidRPr="006003E0" w:rsidRDefault="0071177D" w:rsidP="00B51A9D">
      <w:pPr>
        <w:keepNext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03E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F1E966E" wp14:editId="44776CDA">
            <wp:extent cx="5483225" cy="3009900"/>
            <wp:effectExtent l="76200" t="76200" r="136525" b="133350"/>
            <wp:docPr id="15367216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2168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4913" cy="3021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BC9076" w14:textId="19AEA171" w:rsidR="0071177D" w:rsidRPr="006003E0" w:rsidRDefault="00632979" w:rsidP="00B51A9D">
      <w:pPr>
        <w:pStyle w:val="Caption"/>
        <w:spacing w:after="0" w:line="360" w:lineRule="auto"/>
        <w:jc w:val="both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</w:pPr>
      <w:r w:rsidRPr="006003E0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Figure </w:t>
      </w:r>
      <w:r w:rsidRPr="006003E0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fldChar w:fldCharType="begin"/>
      </w:r>
      <w:r w:rsidRPr="006003E0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instrText xml:space="preserve"> SEQ Figure \* ARABIC </w:instrText>
      </w:r>
      <w:r w:rsidRPr="006003E0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fldChar w:fldCharType="separate"/>
      </w:r>
      <w:r w:rsidRPr="006003E0">
        <w:rPr>
          <w:rFonts w:ascii="Times New Roman" w:hAnsi="Times New Roman" w:cs="Times New Roman"/>
          <w:b w:val="0"/>
          <w:bCs w:val="0"/>
          <w:i/>
          <w:iCs/>
          <w:noProof/>
          <w:color w:val="000000" w:themeColor="text1"/>
          <w:sz w:val="24"/>
          <w:szCs w:val="24"/>
        </w:rPr>
        <w:t>1</w:t>
      </w:r>
      <w:r w:rsidRPr="006003E0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fldChar w:fldCharType="end"/>
      </w:r>
      <w:r w:rsidRPr="006003E0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>: Opening the Amazon SNS Console from the AWS Management Console.</w:t>
      </w:r>
    </w:p>
    <w:p w14:paraId="76CBA0A0" w14:textId="77777777" w:rsidR="00C33C74" w:rsidRPr="006003E0" w:rsidRDefault="00C33C74" w:rsidP="00B51A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F406A3" w14:textId="5DF3B32A" w:rsidR="00632979" w:rsidRPr="006003E0" w:rsidRDefault="00C33C74" w:rsidP="00B51A9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03E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68D6242" wp14:editId="732A66F7">
            <wp:extent cx="5483225" cy="2278380"/>
            <wp:effectExtent l="76200" t="76200" r="136525" b="140970"/>
            <wp:docPr id="177529015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90150" name="Picture 1" descr="A screenshot of a compute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7371" cy="22884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F95857" w14:textId="7CDE0DD0" w:rsidR="00E6363B" w:rsidRPr="006003E0" w:rsidRDefault="00632979" w:rsidP="00B51A9D">
      <w:pPr>
        <w:pStyle w:val="Caption"/>
        <w:spacing w:after="0" w:line="360" w:lineRule="auto"/>
        <w:jc w:val="both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</w:pPr>
      <w:r w:rsidRPr="006003E0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Figure </w:t>
      </w:r>
      <w:r w:rsidRPr="006003E0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fldChar w:fldCharType="begin"/>
      </w:r>
      <w:r w:rsidRPr="006003E0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instrText xml:space="preserve"> SEQ Figure \* ARABIC </w:instrText>
      </w:r>
      <w:r w:rsidRPr="006003E0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fldChar w:fldCharType="separate"/>
      </w:r>
      <w:r w:rsidRPr="006003E0">
        <w:rPr>
          <w:rFonts w:ascii="Times New Roman" w:hAnsi="Times New Roman" w:cs="Times New Roman"/>
          <w:b w:val="0"/>
          <w:bCs w:val="0"/>
          <w:i/>
          <w:iCs/>
          <w:noProof/>
          <w:color w:val="000000" w:themeColor="text1"/>
          <w:sz w:val="24"/>
          <w:szCs w:val="24"/>
        </w:rPr>
        <w:t>2</w:t>
      </w:r>
      <w:r w:rsidRPr="006003E0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fldChar w:fldCharType="end"/>
      </w:r>
      <w:r w:rsidRPr="006003E0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>: Creating the SNS topic in AWS Console.</w:t>
      </w:r>
    </w:p>
    <w:p w14:paraId="35F40902" w14:textId="77777777" w:rsidR="00222716" w:rsidRPr="006003E0" w:rsidRDefault="00496620" w:rsidP="00B66631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03E0">
        <w:rPr>
          <w:rFonts w:ascii="Times New Roman" w:hAnsi="Times New Roman" w:cs="Times New Roman"/>
          <w:color w:val="000000" w:themeColor="text1"/>
          <w:sz w:val="24"/>
          <w:szCs w:val="24"/>
        </w:rPr>
        <w:t>Topic ARN Example</w:t>
      </w:r>
    </w:p>
    <w:p w14:paraId="6E0A517D" w14:textId="77777777" w:rsidR="00222716" w:rsidRPr="006003E0" w:rsidRDefault="00496620" w:rsidP="00B6663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03E0">
        <w:rPr>
          <w:rFonts w:ascii="Times New Roman" w:hAnsi="Times New Roman" w:cs="Times New Roman"/>
          <w:color w:val="000000" w:themeColor="text1"/>
          <w:sz w:val="24"/>
          <w:szCs w:val="24"/>
        </w:rPr>
        <w:t>Below is the ARN I used in my Lambda functions:</w:t>
      </w:r>
    </w:p>
    <w:p w14:paraId="1CE5185B" w14:textId="3264292A" w:rsidR="00222716" w:rsidRPr="006003E0" w:rsidRDefault="00C33C74" w:rsidP="00B51A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03E0">
        <w:rPr>
          <w:rFonts w:ascii="Times New Roman" w:hAnsi="Times New Roman" w:cs="Times New Roman"/>
          <w:color w:val="000000" w:themeColor="text1"/>
          <w:sz w:val="24"/>
          <w:szCs w:val="24"/>
        </w:rPr>
        <w:t>[arn:aws:sns:eu-west-2:528757807079:EventAnnouncements]</w:t>
      </w:r>
    </w:p>
    <w:p w14:paraId="61DE2152" w14:textId="200FB65C" w:rsidR="00632979" w:rsidRPr="006003E0" w:rsidRDefault="00E6363B" w:rsidP="00B51A9D">
      <w:pPr>
        <w:keepNext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03E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520225B" wp14:editId="29D6C66A">
            <wp:extent cx="5485765" cy="2400300"/>
            <wp:effectExtent l="76200" t="76200" r="133985" b="133350"/>
            <wp:docPr id="206453528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35288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510" cy="24032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5529F8" w14:textId="5C9AD81E" w:rsidR="00222716" w:rsidRDefault="00632979" w:rsidP="00B66631">
      <w:pPr>
        <w:pStyle w:val="Caption"/>
        <w:spacing w:line="360" w:lineRule="auto"/>
        <w:jc w:val="both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</w:pPr>
      <w:r w:rsidRPr="006003E0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Figure </w:t>
      </w:r>
      <w:r w:rsidRPr="006003E0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fldChar w:fldCharType="begin"/>
      </w:r>
      <w:r w:rsidRPr="006003E0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instrText xml:space="preserve"> SEQ Figure \* ARABIC </w:instrText>
      </w:r>
      <w:r w:rsidRPr="006003E0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fldChar w:fldCharType="separate"/>
      </w:r>
      <w:r w:rsidRPr="006003E0">
        <w:rPr>
          <w:rFonts w:ascii="Times New Roman" w:hAnsi="Times New Roman" w:cs="Times New Roman"/>
          <w:b w:val="0"/>
          <w:bCs w:val="0"/>
          <w:i/>
          <w:iCs/>
          <w:noProof/>
          <w:color w:val="000000" w:themeColor="text1"/>
          <w:sz w:val="24"/>
          <w:szCs w:val="24"/>
        </w:rPr>
        <w:t>3</w:t>
      </w:r>
      <w:r w:rsidRPr="006003E0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fldChar w:fldCharType="end"/>
      </w:r>
      <w:r w:rsidRPr="006003E0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>: Viewing the SNS Topic ARN on the topic details page.</w:t>
      </w:r>
    </w:p>
    <w:p w14:paraId="6799AA08" w14:textId="77777777" w:rsidR="00EA469D" w:rsidRDefault="00EA469D" w:rsidP="00B51A9D">
      <w:pPr>
        <w:spacing w:line="360" w:lineRule="auto"/>
        <w:jc w:val="both"/>
      </w:pPr>
    </w:p>
    <w:p w14:paraId="2837F838" w14:textId="4B21B7EC" w:rsidR="00222716" w:rsidRPr="006003E0" w:rsidRDefault="00496620" w:rsidP="00B51A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03E0">
        <w:rPr>
          <w:rFonts w:ascii="Times New Roman" w:hAnsi="Times New Roman" w:cs="Times New Roman"/>
          <w:color w:val="000000" w:themeColor="text1"/>
          <w:sz w:val="24"/>
          <w:szCs w:val="24"/>
        </w:rPr>
        <w:t>Once integrated, the SNS topic successfully delivered notifications to all subscribed users when a new event was created. I verified this by subscribing multiple test email addresses and confirming delivery of the email alerts.</w:t>
      </w:r>
    </w:p>
    <w:p w14:paraId="063A501E" w14:textId="3E7BCD1A" w:rsidR="00222716" w:rsidRPr="006003E0" w:rsidRDefault="00222716" w:rsidP="00B51A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22716" w:rsidRPr="006003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5981130">
    <w:abstractNumId w:val="8"/>
  </w:num>
  <w:num w:numId="2" w16cid:durableId="475270080">
    <w:abstractNumId w:val="6"/>
  </w:num>
  <w:num w:numId="3" w16cid:durableId="1215970124">
    <w:abstractNumId w:val="5"/>
  </w:num>
  <w:num w:numId="4" w16cid:durableId="1100881137">
    <w:abstractNumId w:val="4"/>
  </w:num>
  <w:num w:numId="5" w16cid:durableId="384185331">
    <w:abstractNumId w:val="7"/>
  </w:num>
  <w:num w:numId="6" w16cid:durableId="1691639120">
    <w:abstractNumId w:val="3"/>
  </w:num>
  <w:num w:numId="7" w16cid:durableId="1145975535">
    <w:abstractNumId w:val="2"/>
  </w:num>
  <w:num w:numId="8" w16cid:durableId="800878729">
    <w:abstractNumId w:val="1"/>
  </w:num>
  <w:num w:numId="9" w16cid:durableId="1914050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6C0B"/>
    <w:rsid w:val="00222716"/>
    <w:rsid w:val="0029639D"/>
    <w:rsid w:val="00326F90"/>
    <w:rsid w:val="00330422"/>
    <w:rsid w:val="003D1289"/>
    <w:rsid w:val="00474600"/>
    <w:rsid w:val="00496620"/>
    <w:rsid w:val="006003E0"/>
    <w:rsid w:val="00632979"/>
    <w:rsid w:val="0071177D"/>
    <w:rsid w:val="008D0481"/>
    <w:rsid w:val="009445CB"/>
    <w:rsid w:val="00AA1D8D"/>
    <w:rsid w:val="00B072F5"/>
    <w:rsid w:val="00B47730"/>
    <w:rsid w:val="00B51A9D"/>
    <w:rsid w:val="00B66631"/>
    <w:rsid w:val="00C33C74"/>
    <w:rsid w:val="00CB0664"/>
    <w:rsid w:val="00E6363B"/>
    <w:rsid w:val="00EA46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6F2E"/>
  <w14:defaultImageDpi w14:val="300"/>
  <w15:docId w15:val="{ABC7C343-7BDF-4F62-9FA9-5605B8F1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1143</Characters>
  <Application>Microsoft Office Word</Application>
  <DocSecurity>0</DocSecurity>
  <Lines>29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Saba Ijaz</cp:lastModifiedBy>
  <cp:revision>8</cp:revision>
  <dcterms:created xsi:type="dcterms:W3CDTF">2013-12-23T23:15:00Z</dcterms:created>
  <dcterms:modified xsi:type="dcterms:W3CDTF">2025-07-27T22:38:00Z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da4702ae-c3ce-47f4-a47d-a609ee3af343</vt:lpwstr>
  </property>
</Properties>
</file>